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114" w:rsidRDefault="00000000" w:rsidP="001043A9">
      <w:pPr>
        <w:pStyle w:val="Heading1"/>
        <w:jc w:val="center"/>
        <w:rPr>
          <w:rFonts w:ascii="Arial" w:hAnsi="Arial" w:cs="Arial"/>
          <w:sz w:val="36"/>
          <w:szCs w:val="36"/>
        </w:rPr>
      </w:pPr>
      <w:r w:rsidRPr="001043A9">
        <w:rPr>
          <w:rFonts w:ascii="Arial" w:hAnsi="Arial" w:cs="Arial"/>
          <w:sz w:val="36"/>
          <w:szCs w:val="36"/>
        </w:rPr>
        <w:t xml:space="preserve">Next.js + GitHub + </w:t>
      </w:r>
      <w:proofErr w:type="spellStart"/>
      <w:r w:rsidRPr="001043A9">
        <w:rPr>
          <w:rFonts w:ascii="Arial" w:hAnsi="Arial" w:cs="Arial"/>
          <w:sz w:val="36"/>
          <w:szCs w:val="36"/>
        </w:rPr>
        <w:t>Vercel</w:t>
      </w:r>
      <w:proofErr w:type="spellEnd"/>
      <w:r w:rsidRPr="001043A9">
        <w:rPr>
          <w:rFonts w:ascii="Arial" w:hAnsi="Arial" w:cs="Arial"/>
          <w:sz w:val="36"/>
          <w:szCs w:val="36"/>
        </w:rPr>
        <w:t xml:space="preserve"> Deployment Summary</w:t>
      </w:r>
    </w:p>
    <w:p w:rsidR="001043A9" w:rsidRPr="001043A9" w:rsidRDefault="001043A9" w:rsidP="001043A9"/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1. Create a Next.js app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Command: npx create-next-app@latest gwz-next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Uses npm to scaffold a complete Next.js project.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Setup choices: React Compiler (No), App Router (Yes), Turbopack (Yes), Import alias (No).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2. Run the local development server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Command: npm run dev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Starts the app at http://localhost:3000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You saw “</w:t>
      </w:r>
      <w:r w:rsidRPr="001043A9">
        <w:rPr>
          <w:rFonts w:ascii="Segoe UI Symbol" w:hAnsi="Segoe UI Symbol" w:cs="Segoe UI Symbol"/>
          <w:sz w:val="32"/>
          <w:szCs w:val="32"/>
        </w:rPr>
        <w:t>✓</w:t>
      </w:r>
      <w:r w:rsidRPr="001043A9">
        <w:rPr>
          <w:rFonts w:ascii="Arial" w:hAnsi="Arial" w:cs="Arial"/>
          <w:sz w:val="32"/>
          <w:szCs w:val="32"/>
        </w:rPr>
        <w:t xml:space="preserve"> Ready in 4.2s” — confirms the setup works.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3. Initialize Git repository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 xml:space="preserve">Commands: git init, git </w:t>
      </w:r>
      <w:proofErr w:type="gramStart"/>
      <w:r w:rsidRPr="001043A9">
        <w:rPr>
          <w:rFonts w:ascii="Arial" w:hAnsi="Arial" w:cs="Arial"/>
          <w:sz w:val="32"/>
          <w:szCs w:val="32"/>
        </w:rPr>
        <w:t>add .</w:t>
      </w:r>
      <w:proofErr w:type="gramEnd"/>
      <w:r w:rsidRPr="001043A9">
        <w:rPr>
          <w:rFonts w:ascii="Arial" w:hAnsi="Arial" w:cs="Arial"/>
          <w:sz w:val="32"/>
          <w:szCs w:val="32"/>
        </w:rPr>
        <w:t>, git commit -m 'init Next.js app'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git init: starts version tracking.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 xml:space="preserve">git </w:t>
      </w:r>
      <w:proofErr w:type="gramStart"/>
      <w:r w:rsidRPr="001043A9">
        <w:rPr>
          <w:rFonts w:ascii="Arial" w:hAnsi="Arial" w:cs="Arial"/>
          <w:sz w:val="32"/>
          <w:szCs w:val="32"/>
        </w:rPr>
        <w:t>add .</w:t>
      </w:r>
      <w:proofErr w:type="gramEnd"/>
      <w:r w:rsidRPr="001043A9">
        <w:rPr>
          <w:rFonts w:ascii="Arial" w:hAnsi="Arial" w:cs="Arial"/>
          <w:sz w:val="32"/>
          <w:szCs w:val="32"/>
        </w:rPr>
        <w:t>: stages files for commit.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git commit: saves the first snapshot of your project.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 xml:space="preserve">Configured Git identity with user.name and </w:t>
      </w:r>
      <w:proofErr w:type="gramStart"/>
      <w:r w:rsidRPr="001043A9">
        <w:rPr>
          <w:rFonts w:ascii="Arial" w:hAnsi="Arial" w:cs="Arial"/>
          <w:sz w:val="32"/>
          <w:szCs w:val="32"/>
        </w:rPr>
        <w:t>user.email</w:t>
      </w:r>
      <w:proofErr w:type="gramEnd"/>
      <w:r w:rsidRPr="001043A9">
        <w:rPr>
          <w:rFonts w:ascii="Arial" w:hAnsi="Arial" w:cs="Arial"/>
          <w:sz w:val="32"/>
          <w:szCs w:val="32"/>
        </w:rPr>
        <w:t>.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4. Connect to GitHub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Commands: git branch -M main, git remote add origin &lt;repo-url&gt;, git push -u origin main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Linked local project to GitHub repository and pushed code securely.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5. Deploy to Vercel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Logged into vercel.com via GitHub.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Imported the gamewallzoneart repo and deployed automatically.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Initial site live at: https://gamewallzoneart.vercel.app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6. Connect custom domain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Added gamewallzone.art and www.gamewallzone.art in Vercel settings.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Initially showed Invalid Configuration while waiting for DNS.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lastRenderedPageBreak/>
        <w:t>7. Configure DNS in Hostinger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Deleted old A records (84.32.84.32, 76.76.21.21).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Added new A record: @ → 216.198.79.1 (TTL 14400).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Updated CNAME record: www → 0ab8a17fd4fdcfea.vercel-dns-017.com (TTL 300).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Saved and waited for DNS propagation.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8. Validate in Vercel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Went back to Vercel → Domains → clicked Refresh.</w:t>
      </w:r>
    </w:p>
    <w:p w:rsidR="00CB6114" w:rsidRPr="001043A9" w:rsidRDefault="00000000">
      <w:pPr>
        <w:pStyle w:val="ListBullet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Both domains turned Valid Configuration after propagation.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Now Live</w:t>
      </w:r>
    </w:p>
    <w:p w:rsidR="00CB6114" w:rsidRPr="001043A9" w:rsidRDefault="00000000">
      <w:pPr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https://gamewallzone.art</w:t>
      </w:r>
    </w:p>
    <w:p w:rsidR="00CB6114" w:rsidRPr="001043A9" w:rsidRDefault="00000000">
      <w:pPr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https://www.gamewallzone.art</w:t>
      </w:r>
    </w:p>
    <w:p w:rsidR="00CB6114" w:rsidRPr="001043A9" w:rsidRDefault="00000000">
      <w:pPr>
        <w:pStyle w:val="Heading2"/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What You Have Now</w:t>
      </w:r>
    </w:p>
    <w:p w:rsidR="00CB6114" w:rsidRPr="001043A9" w:rsidRDefault="00000000">
      <w:pPr>
        <w:rPr>
          <w:rFonts w:ascii="Arial" w:hAnsi="Arial" w:cs="Arial"/>
          <w:sz w:val="32"/>
          <w:szCs w:val="32"/>
        </w:rPr>
      </w:pPr>
      <w:r w:rsidRPr="001043A9">
        <w:rPr>
          <w:rFonts w:ascii="Arial" w:hAnsi="Arial" w:cs="Arial"/>
          <w:sz w:val="32"/>
          <w:szCs w:val="32"/>
        </w:rPr>
        <w:t>• Editable Next.js project in VS Code.</w:t>
      </w:r>
      <w:r w:rsidRPr="001043A9">
        <w:rPr>
          <w:rFonts w:ascii="Arial" w:hAnsi="Arial" w:cs="Arial"/>
          <w:sz w:val="32"/>
          <w:szCs w:val="32"/>
        </w:rPr>
        <w:br/>
        <w:t>• Git + GitHub for version control.</w:t>
      </w:r>
      <w:r w:rsidRPr="001043A9">
        <w:rPr>
          <w:rFonts w:ascii="Arial" w:hAnsi="Arial" w:cs="Arial"/>
          <w:sz w:val="32"/>
          <w:szCs w:val="32"/>
        </w:rPr>
        <w:br/>
        <w:t>• Vercel for automatic deployment.</w:t>
      </w:r>
      <w:r w:rsidRPr="001043A9">
        <w:rPr>
          <w:rFonts w:ascii="Arial" w:hAnsi="Arial" w:cs="Arial"/>
          <w:sz w:val="32"/>
          <w:szCs w:val="32"/>
        </w:rPr>
        <w:br/>
        <w:t>• Hostinger DNS connecting your custom domain to Vercel.</w:t>
      </w:r>
    </w:p>
    <w:sectPr w:rsidR="00CB6114" w:rsidRPr="001043A9" w:rsidSect="001043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0037001">
    <w:abstractNumId w:val="8"/>
  </w:num>
  <w:num w:numId="2" w16cid:durableId="679427235">
    <w:abstractNumId w:val="6"/>
  </w:num>
  <w:num w:numId="3" w16cid:durableId="650594483">
    <w:abstractNumId w:val="5"/>
  </w:num>
  <w:num w:numId="4" w16cid:durableId="840120716">
    <w:abstractNumId w:val="4"/>
  </w:num>
  <w:num w:numId="5" w16cid:durableId="2078547861">
    <w:abstractNumId w:val="7"/>
  </w:num>
  <w:num w:numId="6" w16cid:durableId="967321106">
    <w:abstractNumId w:val="3"/>
  </w:num>
  <w:num w:numId="7" w16cid:durableId="47729852">
    <w:abstractNumId w:val="2"/>
  </w:num>
  <w:num w:numId="8" w16cid:durableId="544876173">
    <w:abstractNumId w:val="1"/>
  </w:num>
  <w:num w:numId="9" w16cid:durableId="213524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3A9"/>
    <w:rsid w:val="0015074B"/>
    <w:rsid w:val="0029639D"/>
    <w:rsid w:val="00326F90"/>
    <w:rsid w:val="00476A83"/>
    <w:rsid w:val="00AA1D8D"/>
    <w:rsid w:val="00B47730"/>
    <w:rsid w:val="00CB0664"/>
    <w:rsid w:val="00CB6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34FF05D"/>
  <w14:defaultImageDpi w14:val="300"/>
  <w15:docId w15:val="{1778A16C-500C-49EE-B27F-15862D47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258</Words>
  <Characters>1547</Characters>
  <Application>Microsoft Office Word</Application>
  <DocSecurity>0</DocSecurity>
  <Lines>42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 Cokara</cp:lastModifiedBy>
  <cp:revision>3</cp:revision>
  <dcterms:created xsi:type="dcterms:W3CDTF">2013-12-23T23:15:00Z</dcterms:created>
  <dcterms:modified xsi:type="dcterms:W3CDTF">2025-10-29T14:05:00Z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c49bce08-bb88-418f-87a7-0a82a85736f4</vt:lpwstr>
  </property>
</Properties>
</file>